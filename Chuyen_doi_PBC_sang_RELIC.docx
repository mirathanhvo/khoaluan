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Chuyển đổi từ PBC sang RELIC trong libbswabe</w:t>
      </w:r>
    </w:p>
    <w:p>
      <w:pPr>
        <w:pStyle w:val="Heading2"/>
      </w:pPr>
      <w:r>
        <w:t>1. Thay đổi về thư viện và môi trường biên dịch</w:t>
      </w:r>
    </w:p>
    <w:p>
      <w:r>
        <w:t>Trước (PBC): Sử dụng thư viện PBC để thực hiện các phép toán trên nhóm đường cong elliptic và pairing.</w:t>
        <w:br/>
        <w:t>Sau (RELIC): Thay bằng thư viện RELIC, hỗ trợ nhiều loại đường cong và tối ưu hóa hiệu suất tốt hơn.</w:t>
        <w:br/>
        <w:t>Ý nghĩa: Cải thiện hiệu suất, giảm độ phức tạp, tăng tính linh hoạt.</w:t>
      </w:r>
    </w:p>
    <w:p>
      <w:pPr>
        <w:pStyle w:val="Heading2"/>
      </w:pPr>
      <w:r>
        <w:t>2. Thay đổi kiểu dữ liệu</w:t>
      </w:r>
    </w:p>
    <w:p>
      <w:r>
        <w:t>Trước (PBC): Sử dụng element_t cho mọi nhóm.</w:t>
        <w:br/>
        <w:t>Sau (RELIC): Sử dụng g1_t, g2_t, gt_t, bn_t, giúp tối ưu hiệu suất và giảm lỗi runtime.</w:t>
        <w:br/>
        <w:t>Ý nghĩa: Phát hiện lỗi sớm hơn, tối ưu bảo mật và hiệu suất.</w:t>
      </w:r>
    </w:p>
    <w:p>
      <w:pPr>
        <w:pStyle w:val="Heading2"/>
      </w:pPr>
      <w:r>
        <w:t>3. Thay đổi cách sinh số ngẫu nhiên</w:t>
      </w:r>
    </w:p>
    <w:p>
      <w:r>
        <w:t>Trước (PBC): element_random(beta);</w:t>
        <w:br/>
        <w:t>Sau (RELIC): bn_rand_mod(beta, order);</w:t>
        <w:br/>
        <w:t>Ý nghĩa: Kiểm soát tốt hơn phạm vi giá trị, tăng cường bảo mật.</w:t>
      </w:r>
    </w:p>
    <w:p>
      <w:pPr>
        <w:pStyle w:val="Heading2"/>
      </w:pPr>
      <w:r>
        <w:t>4. Thay đổi phép toán trên nhóm G1, G2, GT</w:t>
      </w:r>
    </w:p>
    <w:p>
      <w:r>
        <w:t>Trước (PBC): element_mul(h, g, beta);</w:t>
        <w:br/>
        <w:t>Sau (RELIC): g1_mul(h, g, beta);</w:t>
        <w:br/>
        <w:t>Ý nghĩa: Hiệu suất tốt hơn, giảm nguy cơ lỗi.</w:t>
      </w:r>
    </w:p>
    <w:p>
      <w:pPr>
        <w:pStyle w:val="Heading2"/>
      </w:pPr>
      <w:r>
        <w:t>5. Thay đổi phép toán pairing</w:t>
      </w:r>
    </w:p>
    <w:p>
      <w:r>
        <w:t>Trước (PBC): element_pairing(g_hat_alpha, g, g_alpha);</w:t>
        <w:br/>
        <w:t>Sau (RELIC): pc_map(g_hat_alpha, g, g_alpha);</w:t>
        <w:br/>
        <w:t>Ý nghĩa: Nhanh hơn, hỗ trợ nhiều loại đường cong hơn.</w:t>
      </w:r>
    </w:p>
    <w:p>
      <w:pPr>
        <w:pStyle w:val="Heading2"/>
      </w:pPr>
      <w:r>
        <w:t>6. Thay đổi ánh xạ chuỗi thành phần tử nhóm</w:t>
      </w:r>
    </w:p>
    <w:p>
      <w:r>
        <w:t>Trước (PBC): element_from_hash(h, str, strlen(str));</w:t>
        <w:br/>
        <w:t>Sau (RELIC): g1_map(h, (uint8_t*)str, strlen(str));</w:t>
        <w:br/>
        <w:t>Ý nghĩa: Chính xác hơn, hiệu suất cao hơn.</w:t>
      </w:r>
    </w:p>
    <w:p>
      <w:pPr>
        <w:pStyle w:val="Heading2"/>
      </w:pPr>
      <w:r>
        <w:t>7. Thay đổi cách lưu và đọc dữ liệu</w:t>
      </w:r>
    </w:p>
    <w:p>
      <w:r>
        <w:t>Trước (PBC): element_to_bytes(buf, g);</w:t>
        <w:br/>
        <w:t>Sau (RELIC): g1_write_bin(buf, size, g, 1);</w:t>
        <w:br/>
        <w:t>Ý nghĩa: Định dạng dữ liệu rõ ràng, tối ưu bộ nhớ.</w:t>
      </w:r>
    </w:p>
    <w:p>
      <w:pPr>
        <w:pStyle w:val="Heading2"/>
      </w:pPr>
      <w:r>
        <w:t>8. Thay đổi quản lý bộ nhớ</w:t>
      </w:r>
    </w:p>
    <w:p>
      <w:r>
        <w:t>Trước (PBC): element_clear(g);</w:t>
        <w:br/>
        <w:t>Sau (RELIC): g1_free(g);</w:t>
        <w:br/>
        <w:t>Ý nghĩa: Tiết kiệm bộ nhớ, tránh rò rỉ bộ nhớ.</w:t>
      </w:r>
    </w:p>
    <w:p>
      <w:pPr>
        <w:pStyle w:val="Heading2"/>
      </w:pPr>
      <w:r>
        <w:t>Kết luận</w:t>
      </w:r>
    </w:p>
    <w:p>
      <w:r>
        <w:t>Việc chuyển đổi từ PBC sang RELIC giúp tăng tốc, an toàn hơn, linh hoạt hơn, và dễ bảo trì hơn.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